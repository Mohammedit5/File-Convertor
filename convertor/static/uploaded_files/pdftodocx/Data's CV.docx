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2235200</wp:posOffset>
            </wp:positionV>
            <wp:extent cx="6261100" cy="279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3606800</wp:posOffset>
            </wp:positionV>
            <wp:extent cx="6261100" cy="266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7899400</wp:posOffset>
            </wp:positionV>
            <wp:extent cx="6261100" cy="279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993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99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Elsie" w:hAnsi="Elsie" w:eastAsia="Elsie"/>
          <w:b w:val="0"/>
          <w:i w:val="0"/>
          <w:color w:val="000000"/>
          <w:sz w:val="59"/>
        </w:rPr>
        <w:t>Mohammed Farag</w:t>
      </w:r>
    </w:p>
    <w:p>
      <w:pPr>
        <w:autoSpaceDN w:val="0"/>
        <w:autoSpaceDE w:val="0"/>
        <w:widowControl/>
        <w:spacing w:line="240" w:lineRule="auto" w:before="98" w:after="112"/>
        <w:ind w:left="0" w:right="0" w:firstLine="0"/>
        <w:jc w:val="center"/>
      </w:pPr>
      <w:r>
        <w:rPr>
          <w:rFonts w:ascii="Karla" w:hAnsi="Karla" w:eastAsia="Karla"/>
          <w:b w:val="0"/>
          <w:i/>
          <w:color w:val="666A53"/>
          <w:sz w:val="44"/>
        </w:rPr>
        <w:t>Python Engineer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292"/>
        <w:gridCol w:w="3292"/>
        <w:gridCol w:w="3292"/>
      </w:tblGrid>
      <w:tr>
        <w:trPr>
          <w:trHeight w:hRule="exact" w:val="35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30" w:firstLine="0"/>
              <w:jc w:val="righ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0"/>
              </w:rPr>
              <w:t>mmusa3914@gmail.com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0"/>
              </w:rPr>
              <w:t>+966543769518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8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0"/>
              </w:rPr>
              <w:t>Riyadh , KSA</w:t>
            </w:r>
          </w:p>
        </w:tc>
      </w:tr>
    </w:tbl>
    <w:p>
      <w:pPr>
        <w:autoSpaceDN w:val="0"/>
        <w:autoSpaceDE w:val="0"/>
        <w:widowControl/>
        <w:spacing w:line="240" w:lineRule="auto" w:before="964" w:after="0"/>
        <w:ind w:left="0" w:right="4194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PROFILE</w:t>
      </w:r>
    </w:p>
    <w:p>
      <w:pPr>
        <w:autoSpaceDN w:val="0"/>
        <w:autoSpaceDE w:val="0"/>
        <w:widowControl/>
        <w:spacing w:line="257" w:lineRule="auto" w:before="234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Solution-focused Python Developer with 3+ years of experience developing web applications using Python 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Django. Instrumental in writing code, implementing Python applications, ensuring data security and 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protection, and identifying data storage solutions. Expertise in data processing automation using python, 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machine learning, and multi-process architecture. MatPlotlib | Pandas | Django | TensorFlow | Flask | Python </w:t>
      </w:r>
      <w:r>
        <w:rPr>
          <w:rFonts w:ascii="Karla" w:hAnsi="Karla" w:eastAsia="Karla"/>
          <w:b w:val="0"/>
          <w:i w:val="0"/>
          <w:color w:val="212121"/>
          <w:sz w:val="20"/>
        </w:rPr>
        <w:t>programming | Cloud computing ‘Azure’ | Machine Learning | Data Science.</w:t>
      </w:r>
    </w:p>
    <w:p>
      <w:pPr>
        <w:autoSpaceDN w:val="0"/>
        <w:autoSpaceDE w:val="0"/>
        <w:widowControl/>
        <w:spacing w:line="238" w:lineRule="auto" w:before="366" w:after="0"/>
        <w:ind w:left="0" w:right="4276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SKILLS</w:t>
      </w:r>
    </w:p>
    <w:p>
      <w:pPr>
        <w:autoSpaceDN w:val="0"/>
        <w:autoSpaceDE w:val="0"/>
        <w:widowControl/>
        <w:spacing w:line="252" w:lineRule="auto" w:before="252" w:after="0"/>
        <w:ind w:left="0" w:right="864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>Skills</w:t>
      </w:r>
      <w:r>
        <w:br/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•  Strong knowledge and expertise in the Python programming language, including its syntax, data </w:t>
      </w:r>
      <w:r>
        <w:rPr>
          <w:rFonts w:ascii="Karla" w:hAnsi="Karla" w:eastAsia="Karla"/>
          <w:b w:val="0"/>
          <w:i w:val="0"/>
          <w:color w:val="212121"/>
          <w:sz w:val="20"/>
        </w:rPr>
        <w:t>structures, libraries, and frameworks. .</w:t>
      </w:r>
    </w:p>
    <w:p>
      <w:pPr>
        <w:autoSpaceDN w:val="0"/>
        <w:autoSpaceDE w:val="0"/>
        <w:widowControl/>
        <w:spacing w:line="25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 Experience in web development using Python frameworks and Knowledge of machine learning techniques </w:t>
      </w:r>
      <w:r>
        <w:rPr>
          <w:rFonts w:ascii="Karla" w:hAnsi="Karla" w:eastAsia="Karla"/>
          <w:b w:val="0"/>
          <w:i w:val="0"/>
          <w:color w:val="212121"/>
          <w:sz w:val="20"/>
        </w:rPr>
        <w:t>for data analysis and predictive modeling.</w:t>
      </w:r>
    </w:p>
    <w:p>
      <w:pPr>
        <w:autoSpaceDN w:val="0"/>
        <w:autoSpaceDE w:val="0"/>
        <w:widowControl/>
        <w:spacing w:line="252" w:lineRule="auto" w:before="276" w:after="0"/>
        <w:ind w:left="0" w:right="144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Knowledge of working with databases and Cloud Technologies: Experience working with cloud platforms </w:t>
      </w:r>
      <w:r>
        <w:rPr>
          <w:rFonts w:ascii="Karla" w:hAnsi="Karla" w:eastAsia="Karla"/>
          <w:b w:val="0"/>
          <w:i w:val="0"/>
          <w:color w:val="212121"/>
          <w:sz w:val="20"/>
        </w:rPr>
        <w:t>like AWS, Azure, or GCP for data storage and processing.</w:t>
      </w:r>
    </w:p>
    <w:p>
      <w:pPr>
        <w:autoSpaceDN w:val="0"/>
        <w:autoSpaceDE w:val="0"/>
        <w:widowControl/>
        <w:spacing w:line="250" w:lineRule="auto" w:before="276" w:after="0"/>
        <w:ind w:left="0" w:right="288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Good in Data Warehousing Building and maintaining data warehouses for large-scale data storage and </w:t>
      </w:r>
      <w:r>
        <w:rPr>
          <w:rFonts w:ascii="Karla" w:hAnsi="Karla" w:eastAsia="Karla"/>
          <w:b w:val="0"/>
          <w:i w:val="0"/>
          <w:color w:val="212121"/>
          <w:sz w:val="20"/>
        </w:rPr>
        <w:t>analysis.</w:t>
      </w:r>
    </w:p>
    <w:p>
      <w:pPr>
        <w:autoSpaceDN w:val="0"/>
        <w:autoSpaceDE w:val="0"/>
        <w:widowControl/>
        <w:spacing w:line="250" w:lineRule="auto" w:before="276" w:after="0"/>
        <w:ind w:left="0" w:right="432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Big Data Technologies Working with distributed storage and processing frameworks such as Hadoop, </w:t>
      </w:r>
      <w:r>
        <w:rPr>
          <w:rFonts w:ascii="Karla" w:hAnsi="Karla" w:eastAsia="Karla"/>
          <w:b w:val="0"/>
          <w:i w:val="0"/>
          <w:color w:val="212121"/>
          <w:sz w:val="20"/>
        </w:rPr>
        <w:t>Spark, and NoSQL databases.</w:t>
      </w:r>
    </w:p>
    <w:p>
      <w:pPr>
        <w:autoSpaceDN w:val="0"/>
        <w:autoSpaceDE w:val="0"/>
        <w:widowControl/>
        <w:spacing w:line="25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Familiarity with ETL (Extract, Transform, Load): Extracting data from various sources, transforming it into a </w:t>
      </w:r>
      <w:r>
        <w:rPr>
          <w:rFonts w:ascii="Karla" w:hAnsi="Karla" w:eastAsia="Karla"/>
          <w:b w:val="0"/>
          <w:i w:val="0"/>
          <w:color w:val="212121"/>
          <w:sz w:val="20"/>
        </w:rPr>
        <w:t>suitable format, and loading it into the target data storage or data warehouse.</w:t>
      </w:r>
    </w:p>
    <w:p>
      <w:pPr>
        <w:autoSpaceDN w:val="0"/>
        <w:autoSpaceDE w:val="0"/>
        <w:widowControl/>
        <w:spacing w:line="24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• Good Knowledgecwith implementing CI/CD , Basic knowledge with Docker , Azure Machine Learning.</w:t>
      </w:r>
    </w:p>
    <w:p>
      <w:pPr>
        <w:autoSpaceDN w:val="0"/>
        <w:autoSpaceDE w:val="0"/>
        <w:widowControl/>
        <w:spacing w:line="250" w:lineRule="auto" w:before="276" w:after="0"/>
        <w:ind w:left="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 xml:space="preserve">• A passion for continuous learning and staying updated with the latest trends, libraries, and frameworks in </w:t>
      </w:r>
      <w:r>
        <w:rPr>
          <w:rFonts w:ascii="Karla" w:hAnsi="Karla" w:eastAsia="Karla"/>
          <w:b w:val="0"/>
          <w:i w:val="0"/>
          <w:color w:val="212121"/>
          <w:sz w:val="20"/>
        </w:rPr>
        <w:t>the Python ecosystem. The ability to adapt and learn new technologies.</w:t>
      </w:r>
    </w:p>
    <w:p>
      <w:pPr>
        <w:autoSpaceDN w:val="0"/>
        <w:autoSpaceDE w:val="0"/>
        <w:widowControl/>
        <w:spacing w:line="240" w:lineRule="auto" w:before="366" w:after="0"/>
        <w:ind w:left="0" w:right="2954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PROFESSIONAL EXPERIENCE</w:t>
      </w:r>
    </w:p>
    <w:p>
      <w:pPr>
        <w:autoSpaceDN w:val="0"/>
        <w:tabs>
          <w:tab w:pos="8204" w:val="left"/>
        </w:tabs>
        <w:autoSpaceDE w:val="0"/>
        <w:widowControl/>
        <w:spacing w:line="242" w:lineRule="auto" w:before="248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Application Engineer,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07/2023 – present</w:t>
      </w:r>
    </w:p>
    <w:p>
      <w:pPr>
        <w:autoSpaceDN w:val="0"/>
        <w:tabs>
          <w:tab w:pos="7980" w:val="left"/>
        </w:tabs>
        <w:autoSpaceDE w:val="0"/>
        <w:widowControl/>
        <w:spacing w:line="242" w:lineRule="auto" w:before="30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General Authority for Survey and Geospatial Information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Riyadh, Saudi Arabia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44" w:after="0"/>
        <w:ind w:left="0" w:right="2592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Provide clients with technical support as needed and relay information to our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development teams for ongoing maintenance and update needs.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Optimize applications by integrating new technologies and performing upgrades.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2736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Contribute to sales presentations, as well as demonstrating prototypes and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completed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2448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Perform diagnostic tests and debugging procedures while improving code and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re-designing tasks.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Generate ideas for software innovation based on market trends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Document development processes, procedures and application version histories.</w:t>
      </w:r>
    </w:p>
    <w:p>
      <w:pPr>
        <w:autoSpaceDN w:val="0"/>
        <w:autoSpaceDE w:val="0"/>
        <w:widowControl/>
        <w:spacing w:line="240" w:lineRule="auto" w:before="200" w:after="0"/>
        <w:ind w:left="0" w:right="0" w:firstLine="0"/>
        <w:jc w:val="center"/>
      </w:pPr>
      <w:r>
        <w:rPr>
          <w:rFonts w:ascii="Karla" w:hAnsi="Karla" w:eastAsia="Karla"/>
          <w:b w:val="0"/>
          <w:i w:val="0"/>
          <w:color w:val="212121"/>
          <w:sz w:val="20"/>
        </w:rPr>
        <w:t>1 / 3</w:t>
      </w:r>
    </w:p>
    <w:p>
      <w:pPr>
        <w:sectPr>
          <w:pgSz w:w="11899" w:h="16838"/>
          <w:pgMar w:top="432" w:right="1004" w:bottom="182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9385300</wp:posOffset>
            </wp:positionV>
            <wp:extent cx="6261100" cy="2794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Keep up with advancements in application engineering and new technologies.</w:t>
      </w:r>
    </w:p>
    <w:p>
      <w:pPr>
        <w:autoSpaceDN w:val="0"/>
        <w:tabs>
          <w:tab w:pos="8114" w:val="left"/>
        </w:tabs>
        <w:autoSpaceDE w:val="0"/>
        <w:widowControl/>
        <w:spacing w:line="242" w:lineRule="auto" w:before="230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Appliation Engineer L2,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09/2022 – 07/2023</w:t>
      </w:r>
    </w:p>
    <w:p>
      <w:pPr>
        <w:autoSpaceDN w:val="0"/>
        <w:tabs>
          <w:tab w:pos="9274" w:val="left"/>
        </w:tabs>
        <w:autoSpaceDE w:val="0"/>
        <w:widowControl/>
        <w:spacing w:line="242" w:lineRule="auto" w:before="28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B2BROKER - LIQUIDITY &amp; TECHNOLOGY PROVIDER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Dubai,</w:t>
      </w:r>
    </w:p>
    <w:p>
      <w:pPr>
        <w:autoSpaceDN w:val="0"/>
        <w:tabs>
          <w:tab w:pos="180" w:val="left"/>
          <w:tab w:pos="7916" w:val="left"/>
        </w:tabs>
        <w:autoSpaceDE w:val="0"/>
        <w:widowControl/>
        <w:spacing w:line="240" w:lineRule="auto" w:before="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Providing software application support under the supervision of the Senior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United Arab Emirates</w:t>
      </w:r>
    </w:p>
    <w:p>
      <w:pPr>
        <w:autoSpaceDN w:val="0"/>
        <w:autoSpaceDE w:val="0"/>
        <w:widowControl/>
        <w:spacing w:line="240" w:lineRule="auto" w:before="22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Engineer.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Performing analyses on software application functionality and suggesting </w:t>
      </w:r>
    </w:p>
    <w:p>
      <w:pPr>
        <w:autoSpaceDN w:val="0"/>
        <w:autoSpaceDE w:val="0"/>
        <w:widowControl/>
        <w:spacing w:line="238" w:lineRule="auto" w:before="22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improvements.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Ensuring effective front-end and back-end functionality of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Consulting with the software development team, internal users.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Keeping a record of configuration changes and scheduling application updates.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Documenting processes and monitoring application performance metrics.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Providing front-end support to clients and colleagues in other departments.</w:t>
      </w:r>
    </w:p>
    <w:p>
      <w:pPr>
        <w:autoSpaceDN w:val="0"/>
        <w:tabs>
          <w:tab w:pos="8144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Software Engineer,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12/2020 – 09/2022</w:t>
      </w:r>
    </w:p>
    <w:p>
      <w:pPr>
        <w:autoSpaceDN w:val="0"/>
        <w:tabs>
          <w:tab w:pos="9096" w:val="left"/>
        </w:tabs>
        <w:autoSpaceDE w:val="0"/>
        <w:widowControl/>
        <w:spacing w:line="242" w:lineRule="auto" w:before="30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GOVERNMENT OF SHARJAH SHARJAH ARCHAEOLOGY AUTHORITY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Sharjah,</w:t>
      </w:r>
    </w:p>
    <w:p>
      <w:pPr>
        <w:autoSpaceDN w:val="0"/>
        <w:tabs>
          <w:tab w:pos="180" w:val="left"/>
          <w:tab w:pos="7916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Develop flowcharts, layouts and documentation to identify requirements and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United Arab Emirates</w:t>
      </w:r>
    </w:p>
    <w:p>
      <w:pPr>
        <w:autoSpaceDN w:val="0"/>
        <w:autoSpaceDE w:val="0"/>
        <w:widowControl/>
        <w:spacing w:line="238" w:lineRule="auto" w:before="22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solutions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Write well-designed, testable code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Integrate software components into a fully functional software system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Troubleshoot, debug and upgrade existing systems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Deploy programs and evaluate user feedback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Ensure software is updated with latest features</w:t>
      </w:r>
    </w:p>
    <w:p>
      <w:pPr>
        <w:autoSpaceDN w:val="0"/>
        <w:tabs>
          <w:tab w:pos="8190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PYTHON DEVELOPER, Contact Me -Remote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10/2021 – 03/2022</w:t>
      </w:r>
    </w:p>
    <w:p>
      <w:pPr>
        <w:autoSpaceDN w:val="0"/>
        <w:tabs>
          <w:tab w:pos="180" w:val="left"/>
          <w:tab w:pos="8260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Develop back-end components to improve responsiveness and overall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autoSpaceDE w:val="0"/>
        <w:widowControl/>
        <w:spacing w:line="240" w:lineRule="auto" w:before="20" w:after="0"/>
        <w:ind w:left="180" w:right="0" w:firstLine="0"/>
        <w:jc w:val="left"/>
      </w:pPr>
      <w:r>
        <w:rPr>
          <w:rFonts w:ascii="Karla" w:hAnsi="Karla" w:eastAsia="Karla"/>
          <w:b w:val="0"/>
          <w:i w:val="0"/>
          <w:color w:val="212121"/>
          <w:sz w:val="20"/>
        </w:rPr>
        <w:t>performance.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Writing scalable code using Python programming language.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Testing and debugging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Developing back-end components.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Test and debug programs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Improve functionality of existing systems</w:t>
      </w:r>
    </w:p>
    <w:p>
      <w:pPr>
        <w:autoSpaceDN w:val="0"/>
        <w:tabs>
          <w:tab w:pos="8292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SOFTWARE ENGINEER, AL JAZEERA SUDANESE JORDANIAN BANK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10/2019 – 11/2020</w:t>
      </w:r>
    </w:p>
    <w:p>
      <w:pPr>
        <w:autoSpaceDN w:val="0"/>
        <w:tabs>
          <w:tab w:pos="180" w:val="left"/>
          <w:tab w:pos="8260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Coordinating with development teams to determine application requirements.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Writing scalable code using Python programming language.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Testing and debugging applications.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Installing computer hardware configurations.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38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Installing software and networking systems.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Fixing hardware, software, and networking issues.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Resolve issues for staff via phone, in person, or electronically</w:t>
      </w:r>
    </w:p>
    <w:p>
      <w:pPr>
        <w:autoSpaceDN w:val="0"/>
        <w:tabs>
          <w:tab w:pos="8314" w:val="left"/>
        </w:tabs>
        <w:autoSpaceDE w:val="0"/>
        <w:widowControl/>
        <w:spacing w:line="242" w:lineRule="auto" w:before="232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SOFTWARE DEVELOPER, MINISTRY OF HIGHER EDUCATION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10/2017 – 10/2019</w:t>
      </w:r>
    </w:p>
    <w:p>
      <w:pPr>
        <w:autoSpaceDN w:val="0"/>
        <w:tabs>
          <w:tab w:pos="180" w:val="left"/>
          <w:tab w:pos="8260" w:val="left"/>
        </w:tabs>
        <w:autoSpaceDE w:val="0"/>
        <w:widowControl/>
        <w:spacing w:line="240" w:lineRule="auto" w:before="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 xml:space="preserve">Testing and debugging applications.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Developing back-end components.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Integrating user-facing elements using server-side logic.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Assessing and prioritizing client feature requests.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Coordinating with front-end developers.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Reprogramming existing databases to improve functionality.</w:t>
      </w:r>
    </w:p>
    <w:p>
      <w:pPr>
        <w:autoSpaceDN w:val="0"/>
        <w:tabs>
          <w:tab w:pos="180" w:val="left"/>
        </w:tabs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49.87404346466064"/>
          <w:rFonts w:ascii="Karla" w:hAnsi="Karla" w:eastAsia="Karla"/>
          <w:b w:val="0"/>
          <w:i w:val="0"/>
          <w:color w:val="FFFFFF"/>
          <w:sz w:val="1"/>
        </w:rPr>
        <w:t>•</w:t>
      </w:r>
      <w:r>
        <w:rPr>
          <w:rFonts w:ascii="Karla" w:hAnsi="Karla" w:eastAsia="Karla"/>
          <w:b w:val="0"/>
          <w:i w:val="0"/>
          <w:color w:val="212121"/>
          <w:sz w:val="20"/>
        </w:rPr>
        <w:t>Modifying software to fix errors, adapt it to new hardware.</w:t>
      </w:r>
    </w:p>
    <w:p>
      <w:pPr>
        <w:autoSpaceDN w:val="0"/>
        <w:autoSpaceDE w:val="0"/>
        <w:widowControl/>
        <w:spacing w:line="240" w:lineRule="auto" w:before="366" w:after="0"/>
        <w:ind w:left="0" w:right="3990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EDUCATION</w:t>
      </w:r>
    </w:p>
    <w:p>
      <w:pPr>
        <w:autoSpaceDN w:val="0"/>
        <w:tabs>
          <w:tab w:pos="8260" w:val="left"/>
        </w:tabs>
        <w:autoSpaceDE w:val="0"/>
        <w:widowControl/>
        <w:spacing w:line="242" w:lineRule="auto" w:before="248" w:after="0"/>
        <w:ind w:left="0" w:right="0" w:firstLine="0"/>
        <w:jc w:val="left"/>
      </w:pPr>
      <w:r>
        <w:rPr>
          <w:rFonts w:ascii="Karla" w:hAnsi="Karla" w:eastAsia="Karla"/>
          <w:b/>
          <w:i w:val="0"/>
          <w:color w:val="212121"/>
          <w:sz w:val="23"/>
        </w:rPr>
        <w:t xml:space="preserve">BSc (Hons) Computer Science &amp; IT, Al Neelain University </w:t>
      </w:r>
      <w:r>
        <w:tab/>
      </w:r>
      <w:r>
        <w:rPr>
          <w:rFonts w:ascii="Karla" w:hAnsi="Karla" w:eastAsia="Karla"/>
          <w:b w:val="0"/>
          <w:i w:val="0"/>
          <w:color w:val="212121"/>
          <w:sz w:val="20"/>
        </w:rPr>
        <w:t>Khartoum, Sudan</w:t>
      </w:r>
    </w:p>
    <w:p>
      <w:pPr>
        <w:autoSpaceDN w:val="0"/>
        <w:autoSpaceDE w:val="0"/>
        <w:widowControl/>
        <w:spacing w:line="240" w:lineRule="auto" w:before="584" w:after="0"/>
        <w:ind w:left="0" w:right="0" w:firstLine="0"/>
        <w:jc w:val="center"/>
      </w:pPr>
      <w:r>
        <w:rPr>
          <w:rFonts w:ascii="Karla" w:hAnsi="Karla" w:eastAsia="Karla"/>
          <w:b w:val="0"/>
          <w:i w:val="0"/>
          <w:color w:val="212121"/>
          <w:sz w:val="20"/>
        </w:rPr>
        <w:t>2 / 3</w:t>
      </w:r>
    </w:p>
    <w:p>
      <w:pPr>
        <w:sectPr>
          <w:pgSz w:w="11899" w:h="16838"/>
          <w:pgMar w:top="448" w:right="1004" w:bottom="18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546100</wp:posOffset>
            </wp:positionV>
            <wp:extent cx="6261100" cy="2794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647700</wp:posOffset>
            </wp:positionH>
            <wp:positionV relativeFrom="page">
              <wp:posOffset>1295400</wp:posOffset>
            </wp:positionV>
            <wp:extent cx="6261100" cy="2667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6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190"/>
        <w:ind w:left="0" w:right="3516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55"/>
        <w:gridCol w:w="2355"/>
        <w:gridCol w:w="2355"/>
        <w:gridCol w:w="2355"/>
      </w:tblGrid>
      <w:tr>
        <w:trPr>
          <w:trHeight w:hRule="exact" w:val="390"/>
        </w:trPr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66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3"/>
              </w:rPr>
              <w:t>Arabic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74" w:right="0" w:firstLine="0"/>
              <w:jc w:val="left"/>
            </w:pPr>
            <w:r>
              <w:rPr>
                <w:rFonts w:ascii="Karla" w:hAnsi="Karla" w:eastAsia="Karla"/>
                <w:b w:val="0"/>
                <w:i w:val="0"/>
                <w:color w:val="212121"/>
                <w:sz w:val="23"/>
              </w:rPr>
              <w:t>English</w:t>
            </w:r>
          </w:p>
        </w:tc>
      </w:tr>
    </w:tbl>
    <w:p>
      <w:pPr>
        <w:autoSpaceDN w:val="0"/>
        <w:autoSpaceDE w:val="0"/>
        <w:widowControl/>
        <w:spacing w:line="238" w:lineRule="auto" w:before="298" w:after="0"/>
        <w:ind w:left="0" w:right="3406" w:firstLine="0"/>
        <w:jc w:val="right"/>
      </w:pPr>
      <w:r>
        <w:rPr>
          <w:rFonts w:ascii="Karla" w:hAnsi="Karla" w:eastAsia="Karla"/>
          <w:b/>
          <w:i w:val="0"/>
          <w:color w:val="A68173"/>
          <w:sz w:val="25"/>
        </w:rPr>
        <w:t>CERTIFICATES</w:t>
      </w:r>
    </w:p>
    <w:p>
      <w:pPr>
        <w:autoSpaceDN w:val="0"/>
        <w:tabs>
          <w:tab w:pos="186" w:val="left"/>
        </w:tabs>
        <w:autoSpaceDE w:val="0"/>
        <w:widowControl/>
        <w:spacing w:line="240" w:lineRule="auto" w:before="25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Karla" w:hAnsi="Karla" w:eastAsia="Karla"/>
          <w:b w:val="0"/>
          <w:i w:val="0"/>
          <w:color w:val="212121"/>
          <w:sz w:val="23"/>
        </w:rPr>
        <w:t>IBM Data Engineering</w:t>
      </w:r>
    </w:p>
    <w:p>
      <w:pPr>
        <w:autoSpaceDN w:val="0"/>
        <w:tabs>
          <w:tab w:pos="186" w:val="left"/>
        </w:tabs>
        <w:autoSpaceDE w:val="0"/>
        <w:widowControl/>
        <w:spacing w:line="240" w:lineRule="auto" w:before="1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Karla" w:hAnsi="Karla" w:eastAsia="Karla"/>
          <w:b w:val="0"/>
          <w:i w:val="0"/>
          <w:color w:val="212121"/>
          <w:sz w:val="23"/>
        </w:rPr>
        <w:t>Data Science with Python Complete Course - Udemy</w:t>
      </w:r>
    </w:p>
    <w:p>
      <w:pPr>
        <w:autoSpaceDN w:val="0"/>
        <w:tabs>
          <w:tab w:pos="186" w:val="left"/>
        </w:tabs>
        <w:autoSpaceDE w:val="0"/>
        <w:widowControl/>
        <w:spacing w:line="240" w:lineRule="auto" w:before="18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Karla" w:hAnsi="Karla" w:eastAsia="Karla"/>
          <w:b w:val="0"/>
          <w:i w:val="0"/>
          <w:color w:val="212121"/>
          <w:sz w:val="23"/>
        </w:rPr>
        <w:t>Master Python With NumPy For Data Science &amp; Machine Learning - Udemy</w:t>
      </w:r>
    </w:p>
    <w:p>
      <w:pPr>
        <w:autoSpaceDN w:val="0"/>
        <w:autoSpaceDE w:val="0"/>
        <w:widowControl/>
        <w:spacing w:line="240" w:lineRule="auto" w:before="12438" w:after="0"/>
        <w:ind w:left="0" w:right="4304" w:firstLine="0"/>
        <w:jc w:val="right"/>
      </w:pPr>
      <w:r>
        <w:rPr>
          <w:rFonts w:ascii="Karla" w:hAnsi="Karla" w:eastAsia="Karla"/>
          <w:b w:val="0"/>
          <w:i w:val="0"/>
          <w:color w:val="212121"/>
          <w:sz w:val="20"/>
        </w:rPr>
        <w:t>3 / 3</w:t>
      </w:r>
    </w:p>
    <w:sectPr w:rsidR="00FC693F" w:rsidRPr="0006063C" w:rsidSect="00034616">
      <w:pgSz w:w="11899" w:h="16838"/>
      <w:pgMar w:top="456" w:right="1440" w:bottom="188" w:left="10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